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A48A" w14:textId="77777777" w:rsidR="009D478B" w:rsidRDefault="009D478B"/>
    <w:sectPr w:rsidR="009D478B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1BBED" w14:textId="77777777" w:rsidR="009D478B" w:rsidRDefault="009D478B" w:rsidP="004D39AD">
      <w:pPr>
        <w:spacing w:after="0" w:line="240" w:lineRule="auto"/>
      </w:pPr>
      <w:r>
        <w:separator/>
      </w:r>
    </w:p>
  </w:endnote>
  <w:endnote w:type="continuationSeparator" w:id="0">
    <w:p w14:paraId="32E17138" w14:textId="77777777" w:rsidR="009D478B" w:rsidRDefault="009D478B" w:rsidP="004D3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Raavi">
    <w:panose1 w:val="020B08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75F9" w14:textId="77777777" w:rsidR="004D39AD" w:rsidRDefault="004D3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00158" w14:textId="77777777" w:rsidR="004D39AD" w:rsidRDefault="004D39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F4D1" w14:textId="77777777" w:rsidR="004D39AD" w:rsidRDefault="004D3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3C0B" w14:textId="77777777" w:rsidR="009D478B" w:rsidRDefault="009D478B" w:rsidP="004D39AD">
      <w:pPr>
        <w:spacing w:after="0" w:line="240" w:lineRule="auto"/>
      </w:pPr>
      <w:r>
        <w:separator/>
      </w:r>
    </w:p>
  </w:footnote>
  <w:footnote w:type="continuationSeparator" w:id="0">
    <w:p w14:paraId="03B15651" w14:textId="77777777" w:rsidR="009D478B" w:rsidRDefault="009D478B" w:rsidP="004D3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35B8" w14:textId="77777777" w:rsidR="004D39AD" w:rsidRDefault="004D39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B312" w14:textId="1FBBF322" w:rsidR="004D39AD" w:rsidRDefault="004D39A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57569" wp14:editId="1DA5F5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EFEBB3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1EE23415B17F4F2DA71C7C97B944EB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</w:rPr>
          <w:t>Balpreet singh</w:t>
        </w:r>
      </w:sdtContent>
    </w:sdt>
  </w:p>
  <w:p w14:paraId="0EF60FC2" w14:textId="77777777" w:rsidR="004D39AD" w:rsidRDefault="004D39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4F9B" w14:textId="77777777" w:rsidR="004D39AD" w:rsidRDefault="004D39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562587">
    <w:abstractNumId w:val="8"/>
  </w:num>
  <w:num w:numId="2" w16cid:durableId="319698573">
    <w:abstractNumId w:val="6"/>
  </w:num>
  <w:num w:numId="3" w16cid:durableId="1747343034">
    <w:abstractNumId w:val="5"/>
  </w:num>
  <w:num w:numId="4" w16cid:durableId="1617103794">
    <w:abstractNumId w:val="4"/>
  </w:num>
  <w:num w:numId="5" w16cid:durableId="596132176">
    <w:abstractNumId w:val="7"/>
  </w:num>
  <w:num w:numId="6" w16cid:durableId="1616668333">
    <w:abstractNumId w:val="3"/>
  </w:num>
  <w:num w:numId="7" w16cid:durableId="2123571446">
    <w:abstractNumId w:val="2"/>
  </w:num>
  <w:num w:numId="8" w16cid:durableId="291786114">
    <w:abstractNumId w:val="1"/>
  </w:num>
  <w:num w:numId="9" w16cid:durableId="87280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9AD"/>
    <w:rsid w:val="009D478B"/>
    <w:rsid w:val="00AA1D8D"/>
    <w:rsid w:val="00B47730"/>
    <w:rsid w:val="00CA12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76856"/>
  <w14:defaultImageDpi w14:val="300"/>
  <w15:docId w15:val="{E3D5DFD8-0D33-4F35-8344-2935544B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E23415B17F4F2DA71C7C97B944E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73EB8-F282-406A-83C4-20921525856C}"/>
      </w:docPartPr>
      <w:docPartBody>
        <w:p w:rsidR="00000000" w:rsidRDefault="00E5308E" w:rsidP="00E5308E">
          <w:pPr>
            <w:pStyle w:val="1EE23415B17F4F2DA71C7C97B944EB4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Raavi">
    <w:panose1 w:val="020B0802040204020203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8E"/>
    <w:rsid w:val="00C14A79"/>
    <w:rsid w:val="00E5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23415B17F4F2DA71C7C97B944EB46">
    <w:name w:val="1EE23415B17F4F2DA71C7C97B944EB46"/>
    <w:rsid w:val="00E5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Balpreet singh</dc:title>
  <dc:subject/>
  <dc:creator>python-docx</dc:creator>
  <cp:keywords/>
  <dc:description>generated by python-docx</dc:description>
  <cp:lastModifiedBy>BP</cp:lastModifiedBy>
  <cp:revision>2</cp:revision>
  <dcterms:created xsi:type="dcterms:W3CDTF">2013-12-23T23:15:00Z</dcterms:created>
  <dcterms:modified xsi:type="dcterms:W3CDTF">2023-06-21T12:54:00Z</dcterms:modified>
  <cp:category/>
</cp:coreProperties>
</file>